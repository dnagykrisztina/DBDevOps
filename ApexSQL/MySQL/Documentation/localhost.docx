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3 -->
  <w:body>
    <w:p w:rsidR="00A77B3E">
      <w:pPr>
        <w:spacing w:afterAutospacing="1" w:line="240" w:lineRule="auto"/>
        <w:jc w:val="center"/>
        <w:rPr>
          <w:rFonts w:ascii="Segoe UI" w:eastAsia="Segoe UI" w:hAnsi="Segoe UI" w:cs="Segoe UI"/>
          <w:b/>
          <w:i w:val="0"/>
          <w:color w:val="2E73B4"/>
          <w:sz w:val="56"/>
          <w:u w:val="none"/>
        </w:rPr>
      </w:pPr>
      <w:r>
        <w:rPr>
          <w:rFonts w:ascii="Segoe UI" w:eastAsia="Segoe UI" w:hAnsi="Segoe UI" w:cs="Segoe UI"/>
          <w:b/>
          <w:i w:val="0"/>
          <w:color w:val="2E73B4"/>
          <w:sz w:val="56"/>
          <w:u w:val="none"/>
        </w:rPr>
        <w:t>Documentation: localhost</w:t>
      </w:r>
    </w:p>
    <w:p>
      <w:pPr>
        <w:spacing w:afterAutospacing="1" w:line="240" w:lineRule="auto"/>
        <w:jc w:val="center"/>
        <w:rPr>
          <w:rFonts w:ascii="Segoe UI" w:eastAsia="Segoe UI" w:hAnsi="Segoe UI" w:cs="Segoe UI"/>
          <w:b/>
          <w:i w:val="0"/>
          <w:color w:val="2E73B4"/>
          <w:sz w:val="56"/>
          <w:u w:val="none"/>
        </w:rPr>
      </w:pPr>
    </w:p>
    <w:p>
      <w:pPr>
        <w:pStyle w:val="TOC1"/>
        <w:tabs>
          <w:tab w:val="right" w:leader="dot" w:pos="10762"/>
        </w:tabs>
        <w:rPr>
          <w:rFonts w:ascii="Calibri" w:hAnsi="Calibri"/>
          <w:noProof/>
          <w:sz w:val="22"/>
        </w:rPr>
      </w:pPr>
      <w:r>
        <w:rPr>
          <w:rFonts w:ascii="Segoe UI" w:eastAsia="Segoe UI" w:hAnsi="Segoe UI" w:cs="Segoe UI"/>
          <w:b/>
          <w:i w:val="0"/>
          <w:color w:val="2E73B4"/>
          <w:sz w:val="56"/>
          <w:u w:val="none"/>
        </w:rPr>
        <w:fldChar w:fldCharType="begin"/>
      </w:r>
      <w:r>
        <w:rPr>
          <w:rFonts w:ascii="Segoe UI" w:eastAsia="Segoe UI" w:hAnsi="Segoe UI" w:cs="Segoe UI"/>
          <w:b/>
          <w:i w:val="0"/>
          <w:color w:val="2E73B4"/>
          <w:sz w:val="56"/>
          <w:u w:val="none"/>
        </w:rPr>
        <w:instrText>TOC \o "1-5" \h \z \u</w:instrText>
      </w:r>
      <w:r>
        <w:rPr>
          <w:rFonts w:ascii="Segoe UI" w:eastAsia="Segoe UI" w:hAnsi="Segoe UI" w:cs="Segoe UI"/>
          <w:b/>
          <w:i w:val="0"/>
          <w:color w:val="2E73B4"/>
          <w:sz w:val="56"/>
          <w:u w:val="none"/>
        </w:rPr>
        <w:fldChar w:fldCharType="separate"/>
      </w:r>
      <w:hyperlink w:anchor="_Toc256000000" w:history="1">
        <w:r>
          <w:rPr>
            <w:rStyle w:val="Hyperlink"/>
            <w:rFonts w:ascii="Segoe UI" w:eastAsia="Segoe UI" w:hAnsi="Segoe UI" w:cs="Segoe UI"/>
            <w:kern w:val="36"/>
          </w:rPr>
          <w:t>Servers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2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Hyperlink"/>
            <w:rFonts w:ascii="Segoe UI" w:eastAsia="Segoe UI" w:hAnsi="Segoe UI" w:cs="Segoe UI"/>
          </w:rPr>
          <w:t>localhost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3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  <w:rFonts w:ascii="Segoe UI" w:eastAsia="Segoe UI" w:hAnsi="Segoe UI" w:cs="Segoe UI"/>
          </w:rPr>
          <w:t>Server overview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3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  <w:rFonts w:ascii="Segoe UI" w:eastAsia="Segoe UI" w:hAnsi="Segoe UI" w:cs="Segoe UI"/>
          </w:rPr>
          <w:t>Cars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4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  <w:rFonts w:ascii="Segoe UI" w:eastAsia="Segoe UI" w:hAnsi="Segoe UI" w:cs="Segoe UI"/>
          </w:rPr>
          <w:t>Database overview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4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  <w:rFonts w:ascii="Segoe UI" w:eastAsia="Segoe UI" w:hAnsi="Segoe UI" w:cs="Segoe UI"/>
          </w:rPr>
          <w:t>List of tables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  <w:rFonts w:ascii="Segoe UI" w:eastAsia="Segoe UI" w:hAnsi="Segoe UI" w:cs="Segoe UI"/>
          </w:rPr>
          <w:t>Table: Car_Details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  <w:rFonts w:ascii="Segoe UI" w:eastAsia="Segoe UI" w:hAnsi="Segoe UI" w:cs="Segoe UI"/>
          </w:rPr>
          <w:t>Table: Car_Makers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  <w:rFonts w:ascii="Segoe UI" w:eastAsia="Segoe UI" w:hAnsi="Segoe UI" w:cs="Segoe UI"/>
          </w:rPr>
          <w:t>Table: Car_Names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  <w:rFonts w:ascii="Segoe UI" w:eastAsia="Segoe UI" w:hAnsi="Segoe UI" w:cs="Segoe UI"/>
          </w:rPr>
          <w:t>Table: Continents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  <w:rFonts w:ascii="Segoe UI" w:eastAsia="Segoe UI" w:hAnsi="Segoe UI" w:cs="Segoe UI"/>
          </w:rPr>
          <w:t>Table: Countries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  <w:rFonts w:ascii="Segoe UI" w:eastAsia="Segoe UI" w:hAnsi="Segoe UI" w:cs="Segoe UI"/>
          </w:rPr>
          <w:t>Table: Model_Details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  <w:rFonts w:ascii="Segoe UI" w:eastAsia="Segoe UI" w:hAnsi="Segoe UI" w:cs="Segoe UI"/>
          </w:rPr>
          <w:t>List of users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5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yperlink"/>
            <w:rFonts w:ascii="Segoe UI" w:eastAsia="Segoe UI" w:hAnsi="Segoe UI" w:cs="Segoe UI"/>
          </w:rPr>
          <w:t>User: root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1"/>
        <w:tabs>
          <w:tab w:val="right" w:leader="dot" w:pos="10762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yperlink"/>
            <w:rFonts w:ascii="Segoe UI" w:eastAsia="Segoe UI" w:hAnsi="Segoe UI" w:cs="Segoe UI"/>
            <w:kern w:val="36"/>
          </w:rPr>
          <w:t>About this documentation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spacing w:afterAutospacing="1" w:line="240" w:lineRule="auto"/>
        <w:jc w:val="center"/>
        <w:rPr>
          <w:rFonts w:ascii="Segoe UI" w:eastAsia="Segoe UI" w:hAnsi="Segoe UI" w:cs="Segoe UI"/>
          <w:b/>
          <w:i w:val="0"/>
          <w:color w:val="2E73B4"/>
          <w:sz w:val="56"/>
          <w:u w:val="none"/>
        </w:rPr>
      </w:pPr>
      <w:r>
        <w:rPr>
          <w:rFonts w:ascii="Segoe UI" w:eastAsia="Segoe UI" w:hAnsi="Segoe UI" w:cs="Segoe UI"/>
          <w:b/>
          <w:i w:val="0"/>
          <w:color w:val="2E73B4"/>
          <w:sz w:val="56"/>
          <w:u w:val="none"/>
        </w:rPr>
        <w:fldChar w:fldCharType="end"/>
      </w:r>
      <w:r>
        <w:rPr>
          <w:rFonts w:ascii="Segoe UI" w:eastAsia="Segoe UI" w:hAnsi="Segoe UI" w:cs="Segoe UI"/>
          <w:b/>
          <w:i w:val="0"/>
          <w:color w:val="2E73B4"/>
          <w:sz w:val="56"/>
          <w:u w:val="none"/>
        </w:rPr>
        <w:br w:type="page"/>
      </w:r>
    </w:p>
    <w:p>
      <w:pPr>
        <w:pStyle w:val="Heading1"/>
        <w:keepNext w:val="0"/>
        <w:spacing w:before="0" w:after="322"/>
        <w:rPr>
          <w:rFonts w:ascii="Segoe UI" w:eastAsia="Segoe UI" w:hAnsi="Segoe UI" w:cs="Segoe UI"/>
          <w:b/>
          <w:bCs/>
          <w:sz w:val="48"/>
          <w:szCs w:val="48"/>
        </w:rPr>
      </w:pPr>
      <w:bookmarkStart w:id="0" w:name="Link1"/>
      <w:bookmarkStart w:id="1" w:name="_Toc256000000"/>
      <w:r>
        <w:rPr>
          <w:rFonts w:ascii="Segoe UI" w:eastAsia="Segoe UI" w:hAnsi="Segoe UI" w:cs="Segoe UI"/>
          <w:kern w:val="36"/>
          <w:sz w:val="48"/>
          <w:szCs w:val="48"/>
        </w:rPr>
        <w:t>Servers</w:t>
      </w:r>
      <w:bookmarkEnd w:id="1"/>
    </w:p>
    <w:p w:rsidR="00A77B3E"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0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Server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600"/>
        <w:gridCol w:w="195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6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Server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drawing>
                <wp:inline>
                  <wp:extent cx="152462" cy="152462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" cy="15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2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root@localhost:3306</w:t>
              </w:r>
            </w:hyperlink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3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About this documentation</w:t>
        </w:r>
      </w:hyperlink>
    </w:p>
    <w:p>
      <w:pPr>
        <w:pStyle w:val="Heading2"/>
        <w:keepNext w:val="0"/>
        <w:spacing w:before="0" w:after="299"/>
        <w:rPr>
          <w:rFonts w:ascii="Segoe UI" w:eastAsia="Segoe UI" w:hAnsi="Segoe UI" w:cs="Segoe UI"/>
          <w:b/>
          <w:bCs/>
          <w:sz w:val="36"/>
          <w:szCs w:val="36"/>
        </w:rPr>
      </w:pPr>
      <w:bookmarkStart w:id="2" w:name="Link2"/>
      <w:bookmarkStart w:id="3" w:name="_Toc256000001"/>
      <w:r>
        <w:rPr>
          <w:rFonts w:ascii="Segoe UI" w:eastAsia="Segoe UI" w:hAnsi="Segoe UI" w:cs="Segoe UI"/>
          <w:i w:val="0"/>
          <w:iCs w:val="0"/>
          <w:sz w:val="36"/>
          <w:szCs w:val="36"/>
        </w:rPr>
        <w:t>localhost</w:t>
      </w:r>
      <w:bookmarkEnd w:id="3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2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Database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600"/>
        <w:gridCol w:w="10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6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Database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drawing>
                <wp:inline>
                  <wp:extent cx="152462" cy="152462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" cy="15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4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Cars</w:t>
              </w:r>
            </w:hyperlink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5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Server overview</w:t>
        </w:r>
      </w:hyperlink>
    </w:p>
    <w:p>
      <w:pPr>
        <w:pStyle w:val="Heading3"/>
        <w:keepNext w:val="0"/>
        <w:spacing w:before="0" w:after="281"/>
        <w:rPr>
          <w:rFonts w:ascii="Segoe UI" w:eastAsia="Segoe UI" w:hAnsi="Segoe UI" w:cs="Segoe UI"/>
          <w:b/>
          <w:bCs/>
          <w:sz w:val="28"/>
          <w:szCs w:val="28"/>
        </w:rPr>
      </w:pPr>
      <w:bookmarkStart w:id="4" w:name="Link5"/>
      <w:bookmarkStart w:id="5" w:name="_Toc256000002"/>
      <w:r>
        <w:rPr>
          <w:rFonts w:ascii="Segoe UI" w:eastAsia="Segoe UI" w:hAnsi="Segoe UI" w:cs="Segoe UI"/>
          <w:sz w:val="28"/>
          <w:szCs w:val="28"/>
        </w:rPr>
        <w:t>Server overview</w:t>
      </w:r>
      <w:bookmarkEnd w:id="5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4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Server 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098"/>
        <w:gridCol w:w="99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0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Product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MySQL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 xml:space="preserve">Version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8.0.23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 xml:space="preserve">Hostname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localhost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Port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3306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2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root@localhost:3306</w:t>
        </w:r>
      </w:hyperlink>
    </w:p>
    <w:p>
      <w:pPr>
        <w:pStyle w:val="Heading3"/>
        <w:keepNext w:val="0"/>
        <w:spacing w:before="0" w:after="281"/>
        <w:rPr>
          <w:rFonts w:ascii="Segoe UI" w:eastAsia="Segoe UI" w:hAnsi="Segoe UI" w:cs="Segoe UI"/>
          <w:b/>
          <w:bCs/>
          <w:sz w:val="28"/>
          <w:szCs w:val="28"/>
        </w:rPr>
      </w:pPr>
      <w:bookmarkStart w:id="6" w:name="Link4"/>
      <w:bookmarkStart w:id="7" w:name="_Toc256000003"/>
      <w:r>
        <w:rPr>
          <w:rFonts w:ascii="Segoe UI" w:eastAsia="Segoe UI" w:hAnsi="Segoe UI" w:cs="Segoe UI"/>
          <w:sz w:val="28"/>
          <w:szCs w:val="28"/>
        </w:rPr>
        <w:t>Cars</w:t>
      </w:r>
      <w:bookmarkEnd w:id="7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6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Database objects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878"/>
        <w:gridCol w:w="66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87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Objects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Total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87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6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Tables</w:t>
              </w:r>
            </w:hyperlink>
          </w:p>
        </w:tc>
        <w:tc>
          <w:tcPr>
            <w:tcW w:w="6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87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7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Users</w:t>
              </w:r>
            </w:hyperlink>
          </w:p>
        </w:tc>
        <w:tc>
          <w:tcPr>
            <w:tcW w:w="6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8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Database overview</w:t>
        </w:r>
      </w:hyperlink>
    </w:p>
    <w:p>
      <w:pPr>
        <w:pStyle w:val="Heading4"/>
        <w:keepNext w:val="0"/>
        <w:spacing w:before="0" w:after="319"/>
        <w:rPr>
          <w:rFonts w:ascii="Segoe UI" w:eastAsia="Segoe UI" w:hAnsi="Segoe UI" w:cs="Segoe UI"/>
          <w:b/>
          <w:bCs/>
        </w:rPr>
      </w:pPr>
      <w:bookmarkStart w:id="8" w:name="Link8"/>
      <w:bookmarkStart w:id="9" w:name="_Toc256000004"/>
      <w:r>
        <w:rPr>
          <w:rFonts w:ascii="Segoe UI" w:eastAsia="Segoe UI" w:hAnsi="Segoe UI" w:cs="Segoe UI"/>
          <w:sz w:val="24"/>
          <w:szCs w:val="24"/>
        </w:rPr>
        <w:t>Database overview</w:t>
      </w:r>
      <w:bookmarkEnd w:id="9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8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Database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440"/>
        <w:gridCol w:w="20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Owner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localhost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 xml:space="preserve">Creation Date 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Collation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utf8mb4_0900_ai_ci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Total Size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0,2 MB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4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Data Directory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/var/lib/mysql/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4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Cars</w:t>
        </w:r>
      </w:hyperlink>
    </w:p>
    <w:p>
      <w:pPr>
        <w:pStyle w:val="Heading4"/>
        <w:keepNext w:val="0"/>
        <w:spacing w:before="0" w:after="319"/>
        <w:rPr>
          <w:rFonts w:ascii="Segoe UI" w:eastAsia="Segoe UI" w:hAnsi="Segoe UI" w:cs="Segoe UI"/>
          <w:b/>
          <w:bCs/>
        </w:rPr>
      </w:pPr>
      <w:bookmarkStart w:id="10" w:name="Link6"/>
      <w:bookmarkStart w:id="11" w:name="_Toc256000005"/>
      <w:r>
        <w:rPr>
          <w:rFonts w:ascii="Segoe UI" w:eastAsia="Segoe UI" w:hAnsi="Segoe UI" w:cs="Segoe UI"/>
          <w:sz w:val="24"/>
          <w:szCs w:val="24"/>
        </w:rPr>
        <w:t>List of tables</w:t>
      </w:r>
      <w:bookmarkEnd w:id="11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10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Tables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416"/>
        <w:gridCol w:w="1191"/>
        <w:gridCol w:w="2012"/>
        <w:gridCol w:w="8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Description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Creation date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Engine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9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Car_Details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0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Car_Makers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1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Car_Names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2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Continents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3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Countries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4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Model_Details</w:t>
              </w:r>
            </w:hyperlink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</w:tbl>
    <w:p>
      <w:pPr>
        <w:spacing w:before="20" w:after="20" w:afterAutospacing="1" w:line="240" w:lineRule="auto"/>
        <w:ind w:left="100" w:right="100"/>
        <w:jc w:val="left"/>
        <w:rPr>
          <w:rFonts w:ascii="Segoe UI" w:eastAsia="Segoe UI" w:hAnsi="Segoe UI" w:cs="Segoe UI"/>
          <w:b w:val="0"/>
          <w:i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 w:val="0"/>
          <w:i w:val="0"/>
          <w:color w:val="000000"/>
          <w:sz w:val="18"/>
          <w:u w:val="none"/>
        </w:rPr>
        <w:t>Total: 6 table(s)</w:t>
      </w:r>
    </w:p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8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Database overview</w:t>
        </w:r>
      </w:hyperlink>
    </w:p>
    <w:p>
      <w:pPr>
        <w:pStyle w:val="Heading5"/>
        <w:spacing w:before="0" w:after="333"/>
        <w:rPr>
          <w:rFonts w:ascii="Segoe UI" w:eastAsia="Segoe UI" w:hAnsi="Segoe UI" w:cs="Segoe UI"/>
          <w:b/>
          <w:bCs/>
          <w:sz w:val="20"/>
          <w:szCs w:val="20"/>
        </w:rPr>
      </w:pPr>
      <w:bookmarkStart w:id="12" w:name="Link9"/>
      <w:bookmarkStart w:id="13" w:name="_Toc256000006"/>
      <w:r>
        <w:rPr>
          <w:rFonts w:ascii="Segoe UI" w:eastAsia="Segoe UI" w:hAnsi="Segoe UI" w:cs="Segoe UI"/>
          <w:i w:val="0"/>
          <w:iCs w:val="0"/>
          <w:sz w:val="20"/>
          <w:szCs w:val="20"/>
        </w:rPr>
        <w:t>Table: Car_Details</w:t>
      </w:r>
      <w:bookmarkEnd w:id="13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12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863"/>
        <w:gridCol w:w="20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Average row length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Checksum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Collation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utf8mb4_0900_ai_ci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Created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Engine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 format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Dynamic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406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Type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227"/>
        <w:gridCol w:w="1081"/>
        <w:gridCol w:w="1084"/>
        <w:gridCol w:w="554"/>
        <w:gridCol w:w="852"/>
        <w:gridCol w:w="660"/>
        <w:gridCol w:w="993"/>
        <w:gridCol w:w="680"/>
        <w:gridCol w:w="119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2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Is nullable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Default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Extra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Precision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Scale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2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✗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2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mpg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float(5,2)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2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cylinders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2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edispl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2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horsepower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2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weight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2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accel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float(10,2)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22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year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Indexes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29"/>
        <w:gridCol w:w="989"/>
        <w:gridCol w:w="750"/>
        <w:gridCol w:w="1068"/>
        <w:gridCol w:w="762"/>
        <w:gridCol w:w="848"/>
        <w:gridCol w:w="1024"/>
        <w:gridCol w:w="593"/>
        <w:gridCol w:w="842"/>
        <w:gridCol w:w="1257"/>
        <w:gridCol w:w="954"/>
        <w:gridCol w:w="116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Cardinality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Collation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Comment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Unique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Packed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Seq in index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Sub part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Table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406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PRIMARY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Car_Details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Foreign keys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621"/>
        <w:gridCol w:w="1364"/>
        <w:gridCol w:w="2598"/>
        <w:gridCol w:w="2146"/>
        <w:gridCol w:w="2347"/>
        <w:gridCol w:w="1576"/>
        <w:gridCol w:w="124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62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Match option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Position in unique constraint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Referenced table name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Referenced column name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Ordinal position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Update rule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62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Car_Details_id_fk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Car_Names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NO ACTION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Depends 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79"/>
        <w:gridCol w:w="702"/>
        <w:gridCol w:w="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7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Depth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7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1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Car_Names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Script</w:t>
      </w:r>
    </w:p>
    <w:p>
      <w:pPr>
        <w:pStyle w:val="divsegments"/>
        <w:spacing w:after="0"/>
        <w:rPr>
          <w:rFonts w:ascii="Times New Roman" w:eastAsia="Times New Roman" w:hAnsi="Times New Roman" w:cs="Times New Roman"/>
        </w:rPr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TABLE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Car_Details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ID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mpg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float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5</w:t>
      </w:r>
      <w:r>
        <w:rPr>
          <w:rStyle w:val="spans10"/>
          <w:shd w:val="clear" w:color="auto" w:fill="auto"/>
        </w:rPr>
        <w:t>,</w:t>
      </w:r>
      <w:r>
        <w:rPr>
          <w:rStyle w:val="spans4"/>
          <w:shd w:val="clear" w:color="auto" w:fill="auto"/>
        </w:rPr>
        <w:t>2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cylinders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edispl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horsepower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weight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accel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float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10</w:t>
      </w:r>
      <w:r>
        <w:rPr>
          <w:rStyle w:val="spans10"/>
          <w:shd w:val="clear" w:color="auto" w:fill="auto"/>
        </w:rPr>
        <w:t>,</w:t>
      </w:r>
      <w:r>
        <w:rPr>
          <w:rStyle w:val="spans4"/>
          <w:shd w:val="clear" w:color="auto" w:fill="auto"/>
        </w:rPr>
        <w:t>2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6"/>
          <w:shd w:val="clear" w:color="auto" w:fill="auto"/>
        </w:rPr>
        <w:t>year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PRIMARY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CONSTRAINT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Car_Details_id_fk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FOREIGN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REFERENCES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Car_Names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</w:p>
    <w:p>
      <w:pPr>
        <w:shd w:val="clear" w:color="auto" w:fill="FFFFFF"/>
        <w:spacing w:before="0"/>
        <w:rPr>
          <w:rStyle w:val="spans0"/>
          <w:shd w:val="clear" w:color="auto" w:fill="auto"/>
        </w:rPr>
      </w:pP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ENGINE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InnoDB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CHARSET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utf8mb4_0900_ai_ci</w:t>
      </w:r>
      <w:r>
        <w:rPr>
          <w:rStyle w:val="spans10"/>
          <w:shd w:val="clear" w:color="auto" w:fill="auto"/>
        </w:rPr>
        <w:t>;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6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List of tables</w:t>
        </w:r>
      </w:hyperlink>
    </w:p>
    <w:p>
      <w:pPr>
        <w:pStyle w:val="Heading5"/>
        <w:spacing w:before="0" w:after="333"/>
        <w:rPr>
          <w:rFonts w:ascii="Segoe UI" w:eastAsia="Segoe UI" w:hAnsi="Segoe UI" w:cs="Segoe UI"/>
          <w:b/>
          <w:bCs/>
          <w:sz w:val="20"/>
          <w:szCs w:val="20"/>
        </w:rPr>
      </w:pPr>
      <w:bookmarkStart w:id="14" w:name="Link10"/>
      <w:bookmarkStart w:id="15" w:name="_Toc256000007"/>
      <w:r>
        <w:rPr>
          <w:rFonts w:ascii="Segoe UI" w:eastAsia="Segoe UI" w:hAnsi="Segoe UI" w:cs="Segoe UI"/>
          <w:i w:val="0"/>
          <w:iCs w:val="0"/>
          <w:sz w:val="20"/>
          <w:szCs w:val="20"/>
        </w:rPr>
        <w:t>Table: Car_Makers</w:t>
      </w:r>
      <w:bookmarkEnd w:id="15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14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863"/>
        <w:gridCol w:w="20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Average row length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712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Checksum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Collation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utf8mb4_0900_ai_ci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Created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Engine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 format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Dynamic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Type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035"/>
        <w:gridCol w:w="1169"/>
        <w:gridCol w:w="1084"/>
        <w:gridCol w:w="641"/>
        <w:gridCol w:w="852"/>
        <w:gridCol w:w="660"/>
        <w:gridCol w:w="993"/>
        <w:gridCol w:w="680"/>
        <w:gridCol w:w="119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03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Is nullable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Default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Extra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Precision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Scale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3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✗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3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Maker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varchar(15)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3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FullName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varchar(25)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3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MUL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Indexes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29"/>
        <w:gridCol w:w="989"/>
        <w:gridCol w:w="910"/>
        <w:gridCol w:w="1068"/>
        <w:gridCol w:w="762"/>
        <w:gridCol w:w="848"/>
        <w:gridCol w:w="2245"/>
        <w:gridCol w:w="593"/>
        <w:gridCol w:w="842"/>
        <w:gridCol w:w="1257"/>
        <w:gridCol w:w="954"/>
        <w:gridCol w:w="120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Cardinality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Collation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Comment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Unique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Packed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Seq in index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Sub part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Table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Country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✗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car_maker_country_id_fk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YES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Car_Makers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PRIMARY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Car_Makers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Foreign keys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2245"/>
        <w:gridCol w:w="1364"/>
        <w:gridCol w:w="2598"/>
        <w:gridCol w:w="2146"/>
        <w:gridCol w:w="2347"/>
        <w:gridCol w:w="1576"/>
        <w:gridCol w:w="124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224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Match option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Position in unique constraint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Referenced table name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Referenced column name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Ordinal position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Update rule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224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car_maker_country_id_fk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Countries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CountryID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NO ACTION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Depends 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041"/>
        <w:gridCol w:w="702"/>
        <w:gridCol w:w="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0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Depth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3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Countries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Used by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416"/>
        <w:gridCol w:w="702"/>
        <w:gridCol w:w="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Depth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4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Model_Details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Script</w:t>
      </w:r>
    </w:p>
    <w:p>
      <w:pPr>
        <w:pStyle w:val="divsegments"/>
        <w:spacing w:after="0"/>
        <w:rPr>
          <w:rFonts w:ascii="Times New Roman" w:eastAsia="Times New Roman" w:hAnsi="Times New Roman" w:cs="Times New Roman"/>
        </w:rPr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TABLE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Car_Makers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ID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Maker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15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CHARACTER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SET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utf8_general_ci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FullName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25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CHARACTER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SET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utf8_general_ci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Country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PRIMARY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car_maker_country_id_fk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Country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CONSTRAINT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car_maker_country_id_fk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FOREIGN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Country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REFERENCES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Countries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CountryID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</w:p>
    <w:p>
      <w:pPr>
        <w:shd w:val="clear" w:color="auto" w:fill="FFFFFF"/>
        <w:spacing w:before="0"/>
        <w:rPr>
          <w:rStyle w:val="spans0"/>
          <w:shd w:val="clear" w:color="auto" w:fill="auto"/>
        </w:rPr>
      </w:pP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ENGINE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InnoDB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CHARSET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utf8mb4_0900_ai_ci</w:t>
      </w:r>
      <w:r>
        <w:rPr>
          <w:rStyle w:val="spans10"/>
          <w:shd w:val="clear" w:color="auto" w:fill="auto"/>
        </w:rPr>
        <w:t>;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6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List of tables</w:t>
        </w:r>
      </w:hyperlink>
    </w:p>
    <w:p>
      <w:pPr>
        <w:pStyle w:val="Heading5"/>
        <w:spacing w:before="0" w:after="333"/>
        <w:rPr>
          <w:rFonts w:ascii="Segoe UI" w:eastAsia="Segoe UI" w:hAnsi="Segoe UI" w:cs="Segoe UI"/>
          <w:b/>
          <w:bCs/>
          <w:sz w:val="20"/>
          <w:szCs w:val="20"/>
        </w:rPr>
      </w:pPr>
      <w:bookmarkStart w:id="16" w:name="Link11"/>
      <w:bookmarkStart w:id="17" w:name="_Toc256000008"/>
      <w:r>
        <w:rPr>
          <w:rFonts w:ascii="Segoe UI" w:eastAsia="Segoe UI" w:hAnsi="Segoe UI" w:cs="Segoe UI"/>
          <w:i w:val="0"/>
          <w:iCs w:val="0"/>
          <w:sz w:val="20"/>
          <w:szCs w:val="20"/>
        </w:rPr>
        <w:t>Table: Car_Names</w:t>
      </w:r>
      <w:bookmarkEnd w:id="17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16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863"/>
        <w:gridCol w:w="20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Average row length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Checksum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Collation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utf8mb4_0900_ai_ci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Created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Engine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 format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Dynamic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406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Type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786"/>
        <w:gridCol w:w="1169"/>
        <w:gridCol w:w="1084"/>
        <w:gridCol w:w="641"/>
        <w:gridCol w:w="852"/>
        <w:gridCol w:w="660"/>
        <w:gridCol w:w="993"/>
        <w:gridCol w:w="680"/>
        <w:gridCol w:w="119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78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Is nullable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Default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Extra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Precision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Scale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78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✗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78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varchar(25)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MUL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78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Descr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varchar(40)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Indexes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29"/>
        <w:gridCol w:w="989"/>
        <w:gridCol w:w="786"/>
        <w:gridCol w:w="1068"/>
        <w:gridCol w:w="762"/>
        <w:gridCol w:w="848"/>
        <w:gridCol w:w="2002"/>
        <w:gridCol w:w="593"/>
        <w:gridCol w:w="842"/>
        <w:gridCol w:w="1257"/>
        <w:gridCol w:w="954"/>
        <w:gridCol w:w="117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Cardinality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Collation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Comment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Unique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Packed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Seq in index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Sub part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Table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32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✗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Car_Names_model_fk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YES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Car_Names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406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PRIMARY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Car_Names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Foreign keys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2002"/>
        <w:gridCol w:w="1364"/>
        <w:gridCol w:w="2598"/>
        <w:gridCol w:w="2146"/>
        <w:gridCol w:w="2347"/>
        <w:gridCol w:w="1576"/>
        <w:gridCol w:w="124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20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Match option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Position in unique constraint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Referenced table name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Referenced column name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Ordinal position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Update rule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20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Car_Names_model_fk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Model_Details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NO ACTION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Depends 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416"/>
        <w:gridCol w:w="702"/>
        <w:gridCol w:w="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Depth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4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Model_Details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Used by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63"/>
        <w:gridCol w:w="702"/>
        <w:gridCol w:w="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Depth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9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Car_Details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Script</w:t>
      </w:r>
    </w:p>
    <w:p>
      <w:pPr>
        <w:pStyle w:val="divsegments"/>
        <w:spacing w:after="0"/>
        <w:rPr>
          <w:rFonts w:ascii="Times New Roman" w:eastAsia="Times New Roman" w:hAnsi="Times New Roman" w:cs="Times New Roman"/>
        </w:rPr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TABLE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Car_Names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ID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Model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25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CHARACTER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SET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utf8_general_ci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Descr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40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CHARACTER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SET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utf8_general_ci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PRIMARY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Car_Names_model_fk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Model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CONSTRAINT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Car_Names_model_fk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FOREIGN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Model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REFERENCES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Model_Details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Model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</w:p>
    <w:p>
      <w:pPr>
        <w:shd w:val="clear" w:color="auto" w:fill="FFFFFF"/>
        <w:spacing w:before="0"/>
        <w:rPr>
          <w:rStyle w:val="spans0"/>
          <w:shd w:val="clear" w:color="auto" w:fill="auto"/>
        </w:rPr>
      </w:pP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ENGINE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InnoDB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CHARSET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utf8mb4_0900_ai_ci</w:t>
      </w:r>
      <w:r>
        <w:rPr>
          <w:rStyle w:val="spans10"/>
          <w:shd w:val="clear" w:color="auto" w:fill="auto"/>
        </w:rPr>
        <w:t>;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6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List of tables</w:t>
        </w:r>
      </w:hyperlink>
    </w:p>
    <w:p>
      <w:pPr>
        <w:pStyle w:val="Heading5"/>
        <w:spacing w:before="0" w:after="333"/>
        <w:rPr>
          <w:rFonts w:ascii="Segoe UI" w:eastAsia="Segoe UI" w:hAnsi="Segoe UI" w:cs="Segoe UI"/>
          <w:b/>
          <w:bCs/>
          <w:sz w:val="20"/>
          <w:szCs w:val="20"/>
        </w:rPr>
      </w:pPr>
      <w:bookmarkStart w:id="18" w:name="Link12"/>
      <w:bookmarkStart w:id="19" w:name="_Toc256000009"/>
      <w:r>
        <w:rPr>
          <w:rFonts w:ascii="Segoe UI" w:eastAsia="Segoe UI" w:hAnsi="Segoe UI" w:cs="Segoe UI"/>
          <w:i w:val="0"/>
          <w:iCs w:val="0"/>
          <w:sz w:val="20"/>
          <w:szCs w:val="20"/>
        </w:rPr>
        <w:t>Table: Continents</w:t>
      </w:r>
      <w:bookmarkEnd w:id="19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18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863"/>
        <w:gridCol w:w="20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Average row length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3276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Checksum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Collation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utf8mb4_0900_ai_ci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Created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Engine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 format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Dynamic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Type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066"/>
        <w:gridCol w:w="1169"/>
        <w:gridCol w:w="1084"/>
        <w:gridCol w:w="554"/>
        <w:gridCol w:w="852"/>
        <w:gridCol w:w="660"/>
        <w:gridCol w:w="993"/>
        <w:gridCol w:w="680"/>
        <w:gridCol w:w="119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06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Is nullable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Default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Extra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Precision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Scale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6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ContID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✗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6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Continent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varchar(15)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Indexes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29"/>
        <w:gridCol w:w="989"/>
        <w:gridCol w:w="830"/>
        <w:gridCol w:w="1068"/>
        <w:gridCol w:w="762"/>
        <w:gridCol w:w="848"/>
        <w:gridCol w:w="1024"/>
        <w:gridCol w:w="593"/>
        <w:gridCol w:w="842"/>
        <w:gridCol w:w="1257"/>
        <w:gridCol w:w="954"/>
        <w:gridCol w:w="114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Cardinality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Collation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Comment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Unique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Packed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Seq in index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Sub part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Table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ContID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PRIMARY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Continents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Used by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041"/>
        <w:gridCol w:w="702"/>
        <w:gridCol w:w="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0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Depth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0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3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Countries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Script</w:t>
      </w:r>
    </w:p>
    <w:p>
      <w:pPr>
        <w:pStyle w:val="divsegments"/>
        <w:spacing w:after="0"/>
        <w:rPr>
          <w:rFonts w:ascii="Times New Roman" w:eastAsia="Times New Roman" w:hAnsi="Times New Roman" w:cs="Times New Roman"/>
        </w:rPr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TABLE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Continents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ContID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Continent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15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CHARACTER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SET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utf8_general_ci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PRIMARY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ContID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</w:p>
    <w:p>
      <w:pPr>
        <w:shd w:val="clear" w:color="auto" w:fill="FFFFFF"/>
        <w:spacing w:before="0"/>
        <w:rPr>
          <w:rStyle w:val="spans0"/>
          <w:shd w:val="clear" w:color="auto" w:fill="auto"/>
        </w:rPr>
      </w:pP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ENGINE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InnoDB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CHARSET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utf8mb4_0900_ai_ci</w:t>
      </w:r>
      <w:r>
        <w:rPr>
          <w:rStyle w:val="spans10"/>
          <w:shd w:val="clear" w:color="auto" w:fill="auto"/>
        </w:rPr>
        <w:t>;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6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List of tables</w:t>
        </w:r>
      </w:hyperlink>
    </w:p>
    <w:p>
      <w:pPr>
        <w:pStyle w:val="Heading5"/>
        <w:spacing w:before="0" w:after="333"/>
        <w:rPr>
          <w:rFonts w:ascii="Segoe UI" w:eastAsia="Segoe UI" w:hAnsi="Segoe UI" w:cs="Segoe UI"/>
          <w:b/>
          <w:bCs/>
          <w:sz w:val="20"/>
          <w:szCs w:val="20"/>
        </w:rPr>
      </w:pPr>
      <w:bookmarkStart w:id="20" w:name="Link13"/>
      <w:bookmarkStart w:id="21" w:name="_Toc256000010"/>
      <w:r>
        <w:rPr>
          <w:rFonts w:ascii="Segoe UI" w:eastAsia="Segoe UI" w:hAnsi="Segoe UI" w:cs="Segoe UI"/>
          <w:i w:val="0"/>
          <w:iCs w:val="0"/>
          <w:sz w:val="20"/>
          <w:szCs w:val="20"/>
        </w:rPr>
        <w:t>Table: Countries</w:t>
      </w:r>
      <w:bookmarkEnd w:id="21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20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863"/>
        <w:gridCol w:w="20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Average row length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1092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Checksum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Collation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utf8mb4_0900_ai_ci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Created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Engine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 format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Dynamic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Type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400"/>
        <w:gridCol w:w="1169"/>
        <w:gridCol w:w="1084"/>
        <w:gridCol w:w="641"/>
        <w:gridCol w:w="852"/>
        <w:gridCol w:w="660"/>
        <w:gridCol w:w="993"/>
        <w:gridCol w:w="680"/>
        <w:gridCol w:w="119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4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Is nullable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Default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Extra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Precision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Scale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CountryID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✗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CountryName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varchar(20)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4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Continent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MUL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Indexes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29"/>
        <w:gridCol w:w="989"/>
        <w:gridCol w:w="1090"/>
        <w:gridCol w:w="1068"/>
        <w:gridCol w:w="762"/>
        <w:gridCol w:w="848"/>
        <w:gridCol w:w="2193"/>
        <w:gridCol w:w="593"/>
        <w:gridCol w:w="842"/>
        <w:gridCol w:w="1257"/>
        <w:gridCol w:w="954"/>
        <w:gridCol w:w="10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Cardinality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Collation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Comment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Unique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Packed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Seq in index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Sub part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Table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Continent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✗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country_continent_id_fk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YES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Countries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CountryID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PRIMARY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Countries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Foreign keys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2193"/>
        <w:gridCol w:w="1364"/>
        <w:gridCol w:w="2598"/>
        <w:gridCol w:w="2146"/>
        <w:gridCol w:w="2347"/>
        <w:gridCol w:w="1576"/>
        <w:gridCol w:w="124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21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Match option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Position in unique constraint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Referenced table name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Referenced column name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Ordinal position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Update rule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21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country_continent_id_fk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Continents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ContID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NO ACTION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Depends 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44"/>
        <w:gridCol w:w="702"/>
        <w:gridCol w:w="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4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Depth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4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2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Continents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Used by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203"/>
        <w:gridCol w:w="702"/>
        <w:gridCol w:w="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20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Depth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20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0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Car_Makers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Script</w:t>
      </w:r>
    </w:p>
    <w:p>
      <w:pPr>
        <w:pStyle w:val="divsegments"/>
        <w:spacing w:after="0"/>
        <w:rPr>
          <w:rFonts w:ascii="Times New Roman" w:eastAsia="Times New Roman" w:hAnsi="Times New Roman" w:cs="Times New Roman"/>
        </w:rPr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TABLE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Countries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CountryID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CountryName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20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CHARACTER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SET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utf8_general_ci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Continent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PRIMARY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CountryID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country_continent_id_fk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Continent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CONSTRAINT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country_continent_id_fk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FOREIGN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Continent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REFERENCES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Continents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ContID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</w:p>
    <w:p>
      <w:pPr>
        <w:shd w:val="clear" w:color="auto" w:fill="FFFFFF"/>
        <w:spacing w:before="0"/>
        <w:rPr>
          <w:rStyle w:val="spans0"/>
          <w:shd w:val="clear" w:color="auto" w:fill="auto"/>
        </w:rPr>
      </w:pP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ENGINE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InnoDB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CHARSET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utf8mb4_0900_ai_ci</w:t>
      </w:r>
      <w:r>
        <w:rPr>
          <w:rStyle w:val="spans10"/>
          <w:shd w:val="clear" w:color="auto" w:fill="auto"/>
        </w:rPr>
        <w:t>;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6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List of tables</w:t>
        </w:r>
      </w:hyperlink>
    </w:p>
    <w:p>
      <w:pPr>
        <w:pStyle w:val="Heading5"/>
        <w:spacing w:before="0" w:after="333"/>
        <w:rPr>
          <w:rFonts w:ascii="Segoe UI" w:eastAsia="Segoe UI" w:hAnsi="Segoe UI" w:cs="Segoe UI"/>
          <w:b/>
          <w:bCs/>
          <w:sz w:val="20"/>
          <w:szCs w:val="20"/>
        </w:rPr>
      </w:pPr>
      <w:bookmarkStart w:id="22" w:name="Link14"/>
      <w:bookmarkStart w:id="23" w:name="_Toc256000011"/>
      <w:r>
        <w:rPr>
          <w:rFonts w:ascii="Segoe UI" w:eastAsia="Segoe UI" w:hAnsi="Segoe UI" w:cs="Segoe UI"/>
          <w:i w:val="0"/>
          <w:iCs w:val="0"/>
          <w:sz w:val="20"/>
          <w:szCs w:val="20"/>
        </w:rPr>
        <w:t>Table: Model_Details</w:t>
      </w:r>
      <w:bookmarkEnd w:id="23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22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863"/>
        <w:gridCol w:w="20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Average row length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455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Checksum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Collation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utf8mb4_0900_ai_ci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Created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2021. 03. 30. 19:20:15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Engine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InnoDB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 format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Dynamic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Rows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Type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965"/>
        <w:gridCol w:w="1169"/>
        <w:gridCol w:w="1084"/>
        <w:gridCol w:w="641"/>
        <w:gridCol w:w="852"/>
        <w:gridCol w:w="660"/>
        <w:gridCol w:w="993"/>
        <w:gridCol w:w="680"/>
        <w:gridCol w:w="119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96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Is nullable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Default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Extra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Precision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Scale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96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✗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96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Maker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MUL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96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varchar(25)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UNI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Indexes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29"/>
        <w:gridCol w:w="989"/>
        <w:gridCol w:w="965"/>
        <w:gridCol w:w="1068"/>
        <w:gridCol w:w="762"/>
        <w:gridCol w:w="848"/>
        <w:gridCol w:w="1591"/>
        <w:gridCol w:w="593"/>
        <w:gridCol w:w="842"/>
        <w:gridCol w:w="1257"/>
        <w:gridCol w:w="954"/>
        <w:gridCol w:w="141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Cardinality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Collation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Comment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Unique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Packed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Seq in index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Sub part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Table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23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Maker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✗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model_maker_fk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YES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Model_Details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36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model_unique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YES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Model_Details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2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36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BTREE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PRIMARY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Model_Details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Foreign keys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591"/>
        <w:gridCol w:w="1364"/>
        <w:gridCol w:w="2598"/>
        <w:gridCol w:w="2146"/>
        <w:gridCol w:w="2347"/>
        <w:gridCol w:w="1576"/>
        <w:gridCol w:w="124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5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Match option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Position in unique constraint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Referenced table name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Referenced column name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Ordinal position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Update rule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59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model_maker_fk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Car_Makers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NO ACTION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Depends 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203"/>
        <w:gridCol w:w="702"/>
        <w:gridCol w:w="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20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Depth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203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0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Car_Makers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Used by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79"/>
        <w:gridCol w:w="702"/>
        <w:gridCol w:w="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7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Depth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7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1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Car_Names</w:t>
              </w:r>
            </w:hyperlink>
          </w:p>
        </w:tc>
        <w:tc>
          <w:tcPr>
            <w:tcW w:w="702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Table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1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Script</w:t>
      </w:r>
    </w:p>
    <w:p>
      <w:pPr>
        <w:pStyle w:val="divsegments"/>
        <w:spacing w:after="0"/>
        <w:rPr>
          <w:rFonts w:ascii="Times New Roman" w:eastAsia="Times New Roman" w:hAnsi="Times New Roman" w:cs="Times New Roman"/>
        </w:rPr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TABLE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Model_Details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ModelID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Maker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int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`</w:t>
      </w:r>
      <w:r>
        <w:rPr>
          <w:rStyle w:val="spans11"/>
          <w:shd w:val="clear" w:color="auto" w:fill="auto"/>
        </w:rPr>
        <w:t>Model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varchar</w:t>
      </w:r>
      <w:r>
        <w:rPr>
          <w:rStyle w:val="spans10"/>
          <w:shd w:val="clear" w:color="auto" w:fill="auto"/>
        </w:rPr>
        <w:t>(</w:t>
      </w:r>
      <w:r>
        <w:rPr>
          <w:rStyle w:val="spans4"/>
          <w:shd w:val="clear" w:color="auto" w:fill="auto"/>
        </w:rPr>
        <w:t>25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CHARACTER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SET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utf8_general_ci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NULL</w:t>
      </w:r>
      <w:r>
        <w:rPr>
          <w:rStyle w:val="spans10"/>
          <w:shd w:val="clear" w:color="auto" w:fill="auto"/>
        </w:rPr>
        <w:t>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PRIMARY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ModelID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UNIQUE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model_unique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Model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model_maker_fk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Maker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),</w:t>
      </w:r>
    </w:p>
    <w:p>
      <w:pPr>
        <w:shd w:val="clear" w:color="auto" w:fill="FFFFFF"/>
        <w:spacing w:before="0" w:after="0"/>
        <w:rPr>
          <w:rStyle w:val="spans0"/>
          <w:shd w:val="clear" w:color="auto" w:fill="auto"/>
        </w:rPr>
      </w:pPr>
      <w:r>
        <w:rPr>
          <w:rStyle w:val="spans0"/>
          <w:shd w:val="clear" w:color="auto" w:fill="auto"/>
        </w:rPr>
        <w:t xml:space="preserve">  </w:t>
      </w:r>
      <w:r>
        <w:rPr>
          <w:rStyle w:val="spans5"/>
          <w:shd w:val="clear" w:color="auto" w:fill="auto"/>
        </w:rPr>
        <w:t>CONSTRAINT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model_maker_fk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5"/>
          <w:shd w:val="clear" w:color="auto" w:fill="auto"/>
        </w:rPr>
        <w:t>FOREIGN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KEY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Maker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REFERENCES</w:t>
      </w:r>
      <w:r>
        <w:rPr>
          <w:rStyle w:val="spans0"/>
          <w:shd w:val="clear" w:color="auto" w:fill="auto"/>
        </w:rPr>
        <w:t xml:space="preserve"> `</w:t>
      </w:r>
      <w:r>
        <w:rPr>
          <w:rStyle w:val="spans11"/>
          <w:shd w:val="clear" w:color="auto" w:fill="auto"/>
        </w:rPr>
        <w:t>Car_Makers</w:t>
      </w:r>
      <w:r>
        <w:rPr>
          <w:rStyle w:val="spans0"/>
          <w:shd w:val="clear" w:color="auto" w:fill="auto"/>
        </w:rPr>
        <w:t xml:space="preserve">` </w:t>
      </w:r>
      <w:r>
        <w:rPr>
          <w:rStyle w:val="spans10"/>
          <w:shd w:val="clear" w:color="auto" w:fill="auto"/>
        </w:rPr>
        <w:t>(</w:t>
      </w:r>
      <w:r>
        <w:rPr>
          <w:rStyle w:val="spans0"/>
          <w:shd w:val="clear" w:color="auto" w:fill="auto"/>
        </w:rPr>
        <w:t>`</w:t>
      </w:r>
      <w:r>
        <w:rPr>
          <w:rStyle w:val="spans11"/>
          <w:shd w:val="clear" w:color="auto" w:fill="auto"/>
        </w:rPr>
        <w:t>ID</w:t>
      </w:r>
      <w:r>
        <w:rPr>
          <w:rStyle w:val="spans0"/>
          <w:shd w:val="clear" w:color="auto" w:fill="auto"/>
        </w:rPr>
        <w:t>`</w:t>
      </w:r>
      <w:r>
        <w:rPr>
          <w:rStyle w:val="spans10"/>
          <w:shd w:val="clear" w:color="auto" w:fill="auto"/>
        </w:rPr>
        <w:t>)</w:t>
      </w:r>
    </w:p>
    <w:p>
      <w:pPr>
        <w:shd w:val="clear" w:color="auto" w:fill="FFFFFF"/>
        <w:spacing w:before="0"/>
        <w:rPr>
          <w:rStyle w:val="spans0"/>
          <w:shd w:val="clear" w:color="auto" w:fill="auto"/>
        </w:rPr>
      </w:pPr>
      <w:r>
        <w:rPr>
          <w:rStyle w:val="spans10"/>
          <w:shd w:val="clear" w:color="auto" w:fill="auto"/>
        </w:rPr>
        <w:t>)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ENGINE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InnoDB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DEFAULT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CHARSET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6"/>
          <w:shd w:val="clear" w:color="auto" w:fill="auto"/>
        </w:rPr>
        <w:t>COLLATE</w:t>
      </w:r>
      <w:r>
        <w:rPr>
          <w:rStyle w:val="spans10"/>
          <w:shd w:val="clear" w:color="auto" w:fill="auto"/>
        </w:rPr>
        <w:t>=</w:t>
      </w:r>
      <w:r>
        <w:rPr>
          <w:rStyle w:val="spans11"/>
          <w:shd w:val="clear" w:color="auto" w:fill="auto"/>
        </w:rPr>
        <w:t>utf8mb4_0900_ai_ci</w:t>
      </w:r>
      <w:r>
        <w:rPr>
          <w:rStyle w:val="spans10"/>
          <w:shd w:val="clear" w:color="auto" w:fill="auto"/>
        </w:rPr>
        <w:t>;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6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List of tables</w:t>
        </w:r>
      </w:hyperlink>
    </w:p>
    <w:p>
      <w:pPr>
        <w:pStyle w:val="Heading4"/>
        <w:keepNext w:val="0"/>
        <w:spacing w:before="0" w:after="319"/>
        <w:rPr>
          <w:rFonts w:ascii="Segoe UI" w:eastAsia="Segoe UI" w:hAnsi="Segoe UI" w:cs="Segoe UI"/>
          <w:b/>
          <w:bCs/>
        </w:rPr>
      </w:pPr>
      <w:bookmarkStart w:id="24" w:name="Link7"/>
      <w:bookmarkStart w:id="25" w:name="_Toc256000012"/>
      <w:r>
        <w:rPr>
          <w:rFonts w:ascii="Segoe UI" w:eastAsia="Segoe UI" w:hAnsi="Segoe UI" w:cs="Segoe UI"/>
          <w:sz w:val="24"/>
          <w:szCs w:val="24"/>
        </w:rPr>
        <w:t>List of users</w:t>
      </w:r>
      <w:bookmarkEnd w:id="25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24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Users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750"/>
        <w:gridCol w:w="1400"/>
        <w:gridCol w:w="1541"/>
        <w:gridCol w:w="1539"/>
        <w:gridCol w:w="1464"/>
        <w:gridCol w:w="148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75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Alter privilege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Create privilege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Delete privilege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Grant privilege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Super privilege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75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hyperlink w:anchor="Link15" w:history="1">
              <w:r>
                <w:rPr>
                  <w:rFonts w:ascii="Segoe UI" w:eastAsia="Segoe UI" w:hAnsi="Segoe UI" w:cs="Segoe UI"/>
                  <w:b w:val="0"/>
                  <w:i w:val="0"/>
                  <w:color w:val="0000FF"/>
                  <w:sz w:val="18"/>
                  <w:u w:val="single"/>
                </w:rPr>
                <w:t>root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</w:tbl>
    <w:p>
      <w:pPr>
        <w:spacing w:before="20" w:after="20" w:afterAutospacing="1" w:line="240" w:lineRule="auto"/>
        <w:ind w:left="100" w:right="100"/>
        <w:jc w:val="left"/>
        <w:rPr>
          <w:rFonts w:ascii="Segoe UI" w:eastAsia="Segoe UI" w:hAnsi="Segoe UI" w:cs="Segoe UI"/>
          <w:b w:val="0"/>
          <w:i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 w:val="0"/>
          <w:i w:val="0"/>
          <w:color w:val="000000"/>
          <w:sz w:val="18"/>
          <w:u w:val="none"/>
        </w:rPr>
        <w:t>Total: 1 user(s)</w:t>
      </w:r>
    </w:p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8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Database overview</w:t>
        </w:r>
      </w:hyperlink>
    </w:p>
    <w:p>
      <w:pPr>
        <w:pStyle w:val="Heading5"/>
        <w:spacing w:before="0" w:after="333"/>
        <w:rPr>
          <w:rFonts w:ascii="Segoe UI" w:eastAsia="Segoe UI" w:hAnsi="Segoe UI" w:cs="Segoe UI"/>
          <w:b/>
          <w:bCs/>
          <w:sz w:val="20"/>
          <w:szCs w:val="20"/>
        </w:rPr>
      </w:pPr>
      <w:bookmarkStart w:id="26" w:name="Link15"/>
      <w:bookmarkStart w:id="27" w:name="_Toc256000013"/>
      <w:r>
        <w:rPr>
          <w:rFonts w:ascii="Segoe UI" w:eastAsia="Segoe UI" w:hAnsi="Segoe UI" w:cs="Segoe UI"/>
          <w:i w:val="0"/>
          <w:iCs w:val="0"/>
          <w:sz w:val="20"/>
          <w:szCs w:val="20"/>
        </w:rPr>
        <w:t>User: root</w:t>
      </w:r>
      <w:bookmarkEnd w:id="27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26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Properties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716"/>
        <w:gridCol w:w="71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Alter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Create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Delete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Execute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File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Grant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Insert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Process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Reload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Select privileges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✓</w:t>
            </w: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Script</w:t>
      </w:r>
    </w:p>
    <w:p>
      <w:pPr>
        <w:pStyle w:val="divsegments"/>
        <w:rPr>
          <w:rFonts w:ascii="Times New Roman" w:eastAsia="Times New Roman" w:hAnsi="Times New Roman" w:cs="Times New Roman"/>
        </w:rPr>
      </w:pPr>
      <w:r>
        <w:rPr>
          <w:rStyle w:val="spans5"/>
          <w:shd w:val="clear" w:color="auto" w:fill="auto"/>
        </w:rPr>
        <w:t>CREATE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USER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IF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NOT</w:t>
      </w:r>
      <w:r>
        <w:rPr>
          <w:rStyle w:val="spans0"/>
          <w:shd w:val="clear" w:color="auto" w:fill="auto"/>
        </w:rPr>
        <w:t xml:space="preserve"> </w:t>
      </w:r>
      <w:r>
        <w:rPr>
          <w:rStyle w:val="spans20"/>
          <w:shd w:val="clear" w:color="auto" w:fill="auto"/>
        </w:rPr>
        <w:t>EXISTS</w:t>
      </w:r>
      <w:r>
        <w:rPr>
          <w:rStyle w:val="spans0"/>
          <w:shd w:val="clear" w:color="auto" w:fill="auto"/>
        </w:rPr>
        <w:t xml:space="preserve"> </w:t>
      </w:r>
      <w:r>
        <w:rPr>
          <w:rStyle w:val="spans7"/>
          <w:shd w:val="clear" w:color="auto" w:fill="auto"/>
        </w:rPr>
        <w:t>'root'</w:t>
      </w:r>
      <w:r>
        <w:rPr>
          <w:rStyle w:val="spans0"/>
          <w:shd w:val="clear" w:color="auto" w:fill="auto"/>
        </w:rPr>
        <w:t>@</w:t>
      </w:r>
      <w:r>
        <w:rPr>
          <w:rStyle w:val="spans7"/>
          <w:shd w:val="clear" w:color="auto" w:fill="auto"/>
        </w:rPr>
        <w:t>'localhost'</w:t>
      </w:r>
      <w:r>
        <w:rPr>
          <w:rStyle w:val="spans0"/>
          <w:shd w:val="clear" w:color="auto" w:fill="auto"/>
        </w:rPr>
        <w:t xml:space="preserve"> </w:t>
      </w:r>
      <w:r>
        <w:rPr>
          <w:rStyle w:val="spans11"/>
          <w:shd w:val="clear" w:color="auto" w:fill="auto"/>
        </w:rPr>
        <w:t>IDENTIFIED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WITH</w:t>
      </w:r>
      <w:r>
        <w:rPr>
          <w:rStyle w:val="spans0"/>
          <w:shd w:val="clear" w:color="auto" w:fill="auto"/>
        </w:rPr>
        <w:t xml:space="preserve"> </w:t>
      </w:r>
      <w:r>
        <w:rPr>
          <w:rStyle w:val="spans7"/>
          <w:shd w:val="clear" w:color="auto" w:fill="auto"/>
        </w:rPr>
        <w:t>'mysql_native_password'</w:t>
      </w:r>
      <w:r>
        <w:rPr>
          <w:rStyle w:val="spans0"/>
          <w:shd w:val="clear" w:color="auto" w:fill="auto"/>
        </w:rPr>
        <w:t xml:space="preserve"> </w:t>
      </w:r>
      <w:r>
        <w:rPr>
          <w:rStyle w:val="spans5"/>
          <w:shd w:val="clear" w:color="auto" w:fill="auto"/>
        </w:rPr>
        <w:t>AS</w:t>
      </w:r>
      <w:r>
        <w:rPr>
          <w:rStyle w:val="spans0"/>
          <w:shd w:val="clear" w:color="auto" w:fill="auto"/>
        </w:rPr>
        <w:t xml:space="preserve"> </w:t>
      </w:r>
      <w:r>
        <w:rPr>
          <w:rStyle w:val="spans7"/>
          <w:shd w:val="clear" w:color="auto" w:fill="auto"/>
        </w:rPr>
        <w:t>'$A$005$e%|ISO!y5_ ;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7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List of users</w:t>
        </w:r>
      </w:hyperlink>
    </w:p>
    <w:p>
      <w:pPr>
        <w:pStyle w:val="Heading1"/>
        <w:keepNext w:val="0"/>
        <w:spacing w:before="0" w:after="322"/>
        <w:rPr>
          <w:rFonts w:ascii="Segoe UI" w:eastAsia="Segoe UI" w:hAnsi="Segoe UI" w:cs="Segoe UI"/>
          <w:b/>
          <w:bCs/>
          <w:sz w:val="48"/>
          <w:szCs w:val="48"/>
        </w:rPr>
      </w:pPr>
      <w:bookmarkStart w:id="28" w:name="Link3"/>
      <w:bookmarkStart w:id="29" w:name="_Toc256000014"/>
      <w:r>
        <w:rPr>
          <w:rFonts w:ascii="Segoe UI" w:eastAsia="Segoe UI" w:hAnsi="Segoe UI" w:cs="Segoe UI"/>
          <w:kern w:val="36"/>
          <w:sz w:val="48"/>
          <w:szCs w:val="48"/>
        </w:rPr>
        <w:t>About this documentation</w:t>
      </w:r>
      <w:bookmarkEnd w:id="29"/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bookmarkEnd w:id="28"/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Database documentation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146"/>
        <w:gridCol w:w="12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>
            <w:tcW w:w="1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Name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326EAA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FFFFFF"/>
                <w:sz w:val="18"/>
                <w:u w:val="none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Author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Created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03. 30. 2021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Comments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1146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  <w:r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  <w:t>Link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326EAA"/>
              <w:right w:val="nil"/>
            </w:tcBorders>
            <w:shd w:val="clear" w:color="auto" w:fill="auto"/>
            <w:noWrap w:val="0"/>
            <w:vAlign w:val="center"/>
          </w:tcPr>
          <w:p>
            <w:pPr>
              <w:spacing w:before="20" w:after="20" w:afterAutospacing="1" w:line="240" w:lineRule="auto"/>
              <w:ind w:left="100" w:right="100"/>
              <w:jc w:val="left"/>
              <w:rPr>
                <w:rFonts w:ascii="Segoe UI" w:eastAsia="Segoe UI" w:hAnsi="Segoe UI" w:cs="Segoe UI"/>
                <w:b w:val="0"/>
                <w:i w:val="0"/>
                <w:color w:val="000000"/>
                <w:sz w:val="18"/>
                <w:u w:val="none"/>
              </w:rPr>
            </w:pPr>
          </w:p>
        </w:tc>
      </w:tr>
    </w:tbl>
    <w:p>
      <w:pPr>
        <w:spacing w:before="200" w:after="20" w:afterAutospacing="1" w:line="240" w:lineRule="auto"/>
        <w:ind w:left="0" w:right="10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r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  <w:t>See also</w:t>
      </w:r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  <w:hyperlink w:anchor="Link1" w:history="1">
        <w:r>
          <w:rPr>
            <w:rFonts w:ascii="Segoe UI" w:eastAsia="Segoe UI" w:hAnsi="Segoe UI" w:cs="Segoe UI"/>
            <w:b w:val="0"/>
            <w:i w:val="0"/>
            <w:color w:val="0000FF"/>
            <w:sz w:val="18"/>
            <w:u w:val="single"/>
          </w:rPr>
          <w:t>Servers</w:t>
        </w:r>
      </w:hyperlink>
    </w:p>
    <w:p>
      <w:pPr>
        <w:spacing w:before="200" w:afterAutospacing="1" w:line="240" w:lineRule="auto"/>
        <w:ind w:left="0"/>
        <w:jc w:val="left"/>
        <w:rPr>
          <w:rFonts w:ascii="Segoe UI" w:eastAsia="Segoe UI" w:hAnsi="Segoe UI" w:cs="Segoe UI"/>
          <w:b w:val="0"/>
          <w:i w:val="0"/>
          <w:color w:val="326EAA"/>
          <w:sz w:val="21"/>
          <w:u w:val="none"/>
        </w:rPr>
      </w:pPr>
    </w:p>
    <w:sectPr>
      <w:headerReference w:type="default" r:id="rId6"/>
      <w:footerReference w:type="default" r:id="rId7"/>
      <w:pgSz w:w="11906" w:h="16838"/>
      <w:pgMar w:top="567" w:right="567" w:bottom="567" w:left="567" w:header="0" w:footer="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il"/>
        <w:insideV w:val="nil"/>
      </w:tblBorders>
      <w:tblCellMar>
        <w:left w:w="108" w:type="dxa"/>
        <w:right w:w="108" w:type="dxa"/>
      </w:tblCellMar>
    </w:tblPr>
    <w:tblGrid>
      <w:gridCol w:w="1241"/>
      <w:gridCol w:w="1241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Ex>
      <w:tc>
        <w:tcPr>
          <w:tcW w:w="0" w:type="pct"/>
          <w:tcBorders>
            <w:top w:val="nil"/>
            <w:left w:val="nil"/>
            <w:bottom w:val="nil"/>
            <w:right w:val="nil"/>
          </w:tcBorders>
          <w:vAlign w:val="center"/>
        </w:tcPr>
        <w:p/>
      </w:tc>
      <w:tc>
        <w:tcPr>
          <w:tcW w:w="5000" w:type="pc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ascii="Segoe UI" w:eastAsia="Segoe UI" w:hAnsi="Segoe UI" w:cs="Segoe UI"/>
              <w:b w:val="0"/>
              <w:i w:val="0"/>
              <w:color w:val="808080"/>
              <w:sz w:val="24"/>
              <w:u w:val="none"/>
            </w:rPr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il"/>
        <w:insideV w:val="nil"/>
      </w:tblBorders>
      <w:tblCellMar>
        <w:left w:w="108" w:type="dxa"/>
        <w:right w:w="108" w:type="dxa"/>
      </w:tblCellMar>
    </w:tblPr>
    <w:tblGrid>
      <w:gridCol w:w="1241"/>
      <w:gridCol w:w="1241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108" w:type="dxa"/>
          <w:right w:w="108" w:type="dxa"/>
        </w:tblCellMar>
      </w:tblPrEx>
      <w:tc>
        <w:tcPr>
          <w:tcW w:w="0" w:type="pct"/>
          <w:tcBorders>
            <w:top w:val="nil"/>
            <w:left w:val="nil"/>
            <w:bottom w:val="nil"/>
            <w:right w:val="nil"/>
          </w:tcBorders>
          <w:vAlign w:val="center"/>
        </w:tcPr>
        <w:p/>
      </w:tc>
      <w:tc>
        <w:tcPr>
          <w:tcW w:w="5000" w:type="pc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ascii="Segoe UI" w:eastAsia="Segoe UI" w:hAnsi="Segoe UI" w:cs="Segoe UI"/>
              <w:b w:val="0"/>
              <w:i w:val="0"/>
              <w:color w:val="808080"/>
              <w:sz w:val="24"/>
              <w:u w:val="none"/>
            </w:rPr>
          </w:pP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ivsegments">
    <w:name w:val="div_segments"/>
    <w:basedOn w:val="Normal"/>
    <w:pPr>
      <w:shd w:val="clear" w:color="auto" w:fill="FFFFFF"/>
    </w:pPr>
    <w:rPr>
      <w:shd w:val="clear" w:color="auto" w:fill="FFFFFF"/>
    </w:rPr>
  </w:style>
  <w:style w:type="character" w:customStyle="1" w:styleId="spans32">
    <w:name w:val="span_s32"/>
    <w:basedOn w:val="DefaultParagraphFont"/>
    <w:rPr>
      <w:rFonts w:ascii="Consolas" w:eastAsia="Consolas" w:hAnsi="Consolas" w:cs="Consolas"/>
      <w:b w:val="0"/>
      <w:bCs w:val="0"/>
      <w:color w:val="000000"/>
      <w:sz w:val="18"/>
      <w:szCs w:val="18"/>
      <w:shd w:val="clear" w:color="auto" w:fill="FFFFFF"/>
    </w:rPr>
  </w:style>
  <w:style w:type="character" w:customStyle="1" w:styleId="spans5">
    <w:name w:val="span_s5"/>
    <w:basedOn w:val="DefaultParagraphFont"/>
    <w:rPr>
      <w:rFonts w:ascii="Consolas" w:eastAsia="Consolas" w:hAnsi="Consolas" w:cs="Consolas"/>
      <w:b w:val="0"/>
      <w:bCs w:val="0"/>
      <w:color w:val="0000FF"/>
      <w:sz w:val="18"/>
      <w:szCs w:val="18"/>
      <w:shd w:val="clear" w:color="auto" w:fill="FFFFFF"/>
    </w:rPr>
  </w:style>
  <w:style w:type="character" w:customStyle="1" w:styleId="spans0">
    <w:name w:val="span_s0"/>
    <w:basedOn w:val="DefaultParagraphFont"/>
    <w:rPr>
      <w:rFonts w:ascii="Consolas" w:eastAsia="Consolas" w:hAnsi="Consolas" w:cs="Consolas"/>
      <w:b w:val="0"/>
      <w:bCs w:val="0"/>
      <w:color w:val="000000"/>
      <w:sz w:val="18"/>
      <w:szCs w:val="18"/>
      <w:shd w:val="clear" w:color="auto" w:fill="FFFFFF"/>
    </w:rPr>
  </w:style>
  <w:style w:type="character" w:customStyle="1" w:styleId="spans11">
    <w:name w:val="span_s11"/>
    <w:basedOn w:val="DefaultParagraphFont"/>
    <w:rPr>
      <w:rFonts w:ascii="Consolas" w:eastAsia="Consolas" w:hAnsi="Consolas" w:cs="Consolas"/>
      <w:b w:val="0"/>
      <w:bCs w:val="0"/>
      <w:color w:val="000000"/>
      <w:sz w:val="18"/>
      <w:szCs w:val="18"/>
      <w:shd w:val="clear" w:color="auto" w:fill="FFFFFF"/>
    </w:rPr>
  </w:style>
  <w:style w:type="character" w:customStyle="1" w:styleId="spans10">
    <w:name w:val="span_s10"/>
    <w:basedOn w:val="DefaultParagraphFont"/>
    <w:rPr>
      <w:rFonts w:ascii="Consolas" w:eastAsia="Consolas" w:hAnsi="Consolas" w:cs="Consolas"/>
      <w:b w:val="0"/>
      <w:bCs w:val="0"/>
      <w:color w:val="808080"/>
      <w:sz w:val="18"/>
      <w:szCs w:val="18"/>
      <w:shd w:val="clear" w:color="auto" w:fill="FFFFFF"/>
    </w:rPr>
  </w:style>
  <w:style w:type="character" w:customStyle="1" w:styleId="spans20">
    <w:name w:val="span_s20"/>
    <w:basedOn w:val="DefaultParagraphFont"/>
    <w:rPr>
      <w:rFonts w:ascii="Consolas" w:eastAsia="Consolas" w:hAnsi="Consolas" w:cs="Consolas"/>
      <w:b w:val="0"/>
      <w:bCs w:val="0"/>
      <w:color w:val="A9A9A9"/>
      <w:sz w:val="18"/>
      <w:szCs w:val="18"/>
      <w:shd w:val="clear" w:color="auto" w:fill="FFFFFF"/>
    </w:rPr>
  </w:style>
  <w:style w:type="character" w:customStyle="1" w:styleId="spans4">
    <w:name w:val="span_s4"/>
    <w:basedOn w:val="DefaultParagraphFont"/>
    <w:rPr>
      <w:rFonts w:ascii="Consolas" w:eastAsia="Consolas" w:hAnsi="Consolas" w:cs="Consolas"/>
      <w:b w:val="0"/>
      <w:bCs w:val="0"/>
      <w:color w:val="000000"/>
      <w:sz w:val="18"/>
      <w:szCs w:val="18"/>
      <w:shd w:val="clear" w:color="auto" w:fill="FFFFFF"/>
    </w:rPr>
  </w:style>
  <w:style w:type="character" w:customStyle="1" w:styleId="spans16">
    <w:name w:val="span_s16"/>
    <w:basedOn w:val="DefaultParagraphFont"/>
    <w:rPr>
      <w:rFonts w:ascii="Consolas" w:eastAsia="Consolas" w:hAnsi="Consolas" w:cs="Consolas"/>
      <w:b w:val="0"/>
      <w:bCs w:val="0"/>
      <w:color w:val="FD00FD"/>
      <w:sz w:val="18"/>
      <w:szCs w:val="18"/>
      <w:shd w:val="clear" w:color="auto" w:fill="FFFFFF"/>
    </w:rPr>
  </w:style>
  <w:style w:type="character" w:customStyle="1" w:styleId="spans7">
    <w:name w:val="span_s7"/>
    <w:basedOn w:val="DefaultParagraphFont"/>
    <w:rPr>
      <w:rFonts w:ascii="Consolas" w:eastAsia="Consolas" w:hAnsi="Consolas" w:cs="Consolas"/>
      <w:b w:val="0"/>
      <w:bCs w:val="0"/>
      <w:color w:val="FF0000"/>
      <w:sz w:val="18"/>
      <w:szCs w:val="18"/>
      <w:shd w:val="clear" w:color="auto" w:fill="FFFFFF"/>
    </w:r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10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